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47A6" w14:textId="77777777" w:rsidR="00046CD8" w:rsidRPr="00D05B02" w:rsidRDefault="00000000">
      <w:pPr>
        <w:pStyle w:val="Title"/>
        <w:rPr>
          <w:sz w:val="28"/>
          <w:szCs w:val="28"/>
        </w:rPr>
      </w:pPr>
      <w:r w:rsidRPr="00D05B02">
        <w:rPr>
          <w:sz w:val="28"/>
          <w:szCs w:val="28"/>
        </w:rPr>
        <w:t xml:space="preserve">Partage de mon projet de programmation annexe pour les diagrammes de </w:t>
      </w:r>
      <w:proofErr w:type="gramStart"/>
      <w:r w:rsidRPr="00D05B02">
        <w:rPr>
          <w:sz w:val="28"/>
          <w:szCs w:val="28"/>
        </w:rPr>
        <w:t>nœuds :</w:t>
      </w:r>
      <w:proofErr w:type="gramEnd"/>
      <w:r w:rsidRPr="00D05B02">
        <w:rPr>
          <w:sz w:val="28"/>
          <w:szCs w:val="28"/>
        </w:rPr>
        <w:t xml:space="preserve"> OpenStrand Studio</w:t>
      </w:r>
    </w:p>
    <w:p w14:paraId="00A58419" w14:textId="77777777" w:rsidR="00046CD8" w:rsidRDefault="00000000">
      <w:r>
        <w:t>Salut à tous,</w:t>
      </w:r>
      <w:r>
        <w:br/>
      </w:r>
      <w:r>
        <w:br/>
        <w:t>Je voulais partager un petit projet de programmation annexe sur lequel j'ai travaillé et qui pourrait vous être utile. Il s'appelle OpenStrand Studio, et c'est essentiellement un outil pour créer des diagrammes de nœuds sur ordinateur.</w:t>
      </w:r>
      <w:r>
        <w:br/>
      </w:r>
      <w:r>
        <w:br/>
        <w:t>Vous savez comment on est toujours en train d'esquisser des nœuds et d'essayer d'expliquer des techniques ? Eh bien, j'ai été inspiré par ces superbes diagrammes que le créateur de notre forum avait l'habitude de poster il y a des années, et j'ai pensé que ce serait cool si nous avions un moyen facile de créer les nôtres.</w:t>
      </w:r>
      <w:r>
        <w:br/>
      </w:r>
      <w:r>
        <w:br/>
        <w:t>Voici ce qu'il peut faire :</w:t>
      </w:r>
      <w:r>
        <w:br/>
      </w:r>
      <w:r>
        <w:br/>
        <w:t>- Vous pouvez dessiner des brins et les connecter pour faire des nœuds</w:t>
      </w:r>
      <w:r>
        <w:br/>
        <w:t>- Ajuster les angles, utiliser différentes couleurs</w:t>
      </w:r>
      <w:r>
        <w:br/>
        <w:t>- Créer des couches pour ces parties délicates de dessus/dessous</w:t>
      </w:r>
      <w:r>
        <w:br/>
        <w:t>- Il y a une grille pour garder tout aligné</w:t>
      </w:r>
      <w:r>
        <w:br/>
        <w:t>- Sauvegarder vos projets et les charger plus tard pour continuer à travailler</w:t>
      </w:r>
      <w:r>
        <w:br/>
        <w:t>- Exporter vos diagrammes sous forme d'images</w:t>
      </w:r>
      <w:r>
        <w:br/>
      </w:r>
      <w:r>
        <w:br/>
        <w:t>C'est assez simple à utiliser - je l'ai fait exprès. Je me suis dit que si ça m'aidait à dessiner mes diagrammes, ça pourrait vous aider aussi.</w:t>
      </w:r>
      <w:r>
        <w:br/>
      </w:r>
      <w:r>
        <w:br/>
        <w:t>C'est totalement gratuit. J'ai pensé que ça pourrait être utile pour le forum si quelqu'un veut partager de nouvelles idées de nœuds ou expliquer une technique.</w:t>
      </w:r>
      <w:r>
        <w:br/>
      </w:r>
      <w:r>
        <w:br/>
        <w:t>Voici quelques captures d'écran pour vous montrer à quoi ça ressemble :</w:t>
      </w:r>
      <w:r>
        <w:br/>
      </w:r>
      <w:r>
        <w:br/>
        <w:t>[Capture d'écran 1 : Interface principale]</w:t>
      </w:r>
      <w:r>
        <w:br/>
        <w:t>[Capture d'écran 2 : Exemple de diagramme de nœud]</w:t>
      </w:r>
      <w:r>
        <w:br/>
      </w:r>
      <w:r>
        <w:br/>
        <w:t>Si vous voulez l'essayer, vous pouvez le télécharger ici : https://sourceforge.net/projects/openstrand-studio/</w:t>
      </w:r>
      <w:r>
        <w:br/>
      </w:r>
      <w:r>
        <w:br/>
        <w:t>J'aimerais beaucoup avoir votre avis si vous l'essayez. Peut-être avez-vous des diagrammes pour en faire une meilleure expérience ? Je suis tout ouïe !</w:t>
      </w:r>
      <w:r>
        <w:br/>
      </w:r>
      <w:r>
        <w:br/>
        <w:t>Au fait, quand vous sauvegardez votre diagramme, ça crée un fichier JSON. Si l'un d'entre vous crée quelque chose de cool, je serais ravi si vous me l'envoyiez ! Voir vos créations me ferait vraiment plaisir. N'hésitez pas à me les envoyer par email à ysetbon@gmail.com.</w:t>
      </w:r>
    </w:p>
    <w:sectPr w:rsidR="00046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1615405">
    <w:abstractNumId w:val="8"/>
  </w:num>
  <w:num w:numId="2" w16cid:durableId="1996183027">
    <w:abstractNumId w:val="6"/>
  </w:num>
  <w:num w:numId="3" w16cid:durableId="809595063">
    <w:abstractNumId w:val="5"/>
  </w:num>
  <w:num w:numId="4" w16cid:durableId="648946692">
    <w:abstractNumId w:val="4"/>
  </w:num>
  <w:num w:numId="5" w16cid:durableId="1563712043">
    <w:abstractNumId w:val="7"/>
  </w:num>
  <w:num w:numId="6" w16cid:durableId="236087297">
    <w:abstractNumId w:val="3"/>
  </w:num>
  <w:num w:numId="7" w16cid:durableId="560336858">
    <w:abstractNumId w:val="2"/>
  </w:num>
  <w:num w:numId="8" w16cid:durableId="276837522">
    <w:abstractNumId w:val="1"/>
  </w:num>
  <w:num w:numId="9" w16cid:durableId="48774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CD8"/>
    <w:rsid w:val="0006063C"/>
    <w:rsid w:val="000E7681"/>
    <w:rsid w:val="0015074B"/>
    <w:rsid w:val="0029639D"/>
    <w:rsid w:val="00326F90"/>
    <w:rsid w:val="00AA1D8D"/>
    <w:rsid w:val="00B47730"/>
    <w:rsid w:val="00CB0664"/>
    <w:rsid w:val="00D05B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065F2"/>
  <w14:defaultImageDpi w14:val="300"/>
  <w15:docId w15:val="{E1B6802F-145D-4D73-BE06-DDA8872E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Yonatan Setbon</cp:lastModifiedBy>
  <cp:revision>2</cp:revision>
  <dcterms:created xsi:type="dcterms:W3CDTF">2013-12-23T23:15:00Z</dcterms:created>
  <dcterms:modified xsi:type="dcterms:W3CDTF">2024-09-17T21:54:00Z</dcterms:modified>
  <cp:category/>
</cp:coreProperties>
</file>