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08F79" w14:textId="77777777" w:rsidR="00D91F47" w:rsidRDefault="00000000">
      <w:pPr>
        <w:pStyle w:val="Heading1"/>
        <w:jc w:val="center"/>
      </w:pPr>
      <w:r>
        <w:t>Comprehensive Layer Panel System Explanation</w:t>
      </w:r>
    </w:p>
    <w:p w14:paraId="506606DA" w14:textId="3F5A3B03" w:rsidR="008E4F28" w:rsidRPr="008E4F28" w:rsidRDefault="008E4F28" w:rsidP="008E4F28">
      <w:pPr>
        <w:jc w:val="center"/>
        <w:rPr>
          <w:b/>
          <w:bCs/>
          <w:color w:val="1F497D" w:themeColor="text2"/>
        </w:rPr>
      </w:pPr>
      <w:r w:rsidRPr="008E4F28">
        <w:rPr>
          <w:b/>
          <w:bCs/>
          <w:color w:val="1F497D" w:themeColor="text2"/>
        </w:rPr>
        <w:t>Yonatan Setbon</w:t>
      </w:r>
    </w:p>
    <w:p w14:paraId="667D03EC" w14:textId="77777777" w:rsidR="00D91F47" w:rsidRDefault="00000000">
      <w:pPr>
        <w:pStyle w:val="Heading2"/>
      </w:pPr>
      <w:r>
        <w:t>I. Visual Design</w:t>
      </w:r>
    </w:p>
    <w:p w14:paraId="650C754F" w14:textId="77777777" w:rsidR="00D91F47" w:rsidRDefault="00000000">
      <w:pPr>
        <w:pStyle w:val="Heading3"/>
      </w:pPr>
      <w:r>
        <w:t>Panel Location and Layout</w:t>
      </w:r>
    </w:p>
    <w:p w14:paraId="29FD4C37" w14:textId="77777777" w:rsidR="00D91F47" w:rsidRDefault="00000000">
      <w:pPr>
        <w:spacing w:after="40"/>
      </w:pPr>
      <w:r>
        <w:t>- Positioned in the bottom right corner of the canvas</w:t>
      </w:r>
    </w:p>
    <w:p w14:paraId="75619EC3" w14:textId="77777777" w:rsidR="00D91F47" w:rsidRDefault="00000000">
      <w:pPr>
        <w:spacing w:after="40"/>
      </w:pPr>
      <w:r>
        <w:t>- Vertical arrangement of elements</w:t>
      </w:r>
    </w:p>
    <w:p w14:paraId="3D14954D" w14:textId="77777777" w:rsidR="00D91F47" w:rsidRDefault="00000000">
      <w:pPr>
        <w:spacing w:after="40"/>
      </w:pPr>
      <w:r>
        <w:t>- Compact design to minimize space usage</w:t>
      </w:r>
    </w:p>
    <w:p w14:paraId="59B08B8E" w14:textId="77777777" w:rsidR="00D91F47" w:rsidRDefault="00000000">
      <w:pPr>
        <w:pStyle w:val="Heading3"/>
      </w:pPr>
      <w:r>
        <w:t>Button Design</w:t>
      </w:r>
    </w:p>
    <w:p w14:paraId="64E6A598" w14:textId="77777777" w:rsidR="00D91F47" w:rsidRDefault="00000000">
      <w:pPr>
        <w:spacing w:after="40"/>
      </w:pPr>
      <w:r>
        <w:t>1. Layer Buttons</w:t>
      </w:r>
    </w:p>
    <w:p w14:paraId="7F6B9E58" w14:textId="77777777" w:rsidR="00D91F47" w:rsidRDefault="00000000">
      <w:pPr>
        <w:spacing w:after="40"/>
      </w:pPr>
      <w:r>
        <w:t xml:space="preserve">   - Square buttons, each 30x30 pixels (size adjustable as needed)</w:t>
      </w:r>
    </w:p>
    <w:p w14:paraId="5EA685E9" w14:textId="77777777" w:rsidR="00D91F47" w:rsidRDefault="00000000">
      <w:pPr>
        <w:spacing w:after="40"/>
      </w:pPr>
      <w:r>
        <w:t xml:space="preserve">   - White background with a 1px black border</w:t>
      </w:r>
    </w:p>
    <w:p w14:paraId="356C23DF" w14:textId="77777777" w:rsidR="00D91F47" w:rsidRDefault="00000000">
      <w:pPr>
        <w:spacing w:after="40"/>
      </w:pPr>
      <w:r>
        <w:t xml:space="preserve">   - Centered black number inside each button</w:t>
      </w:r>
    </w:p>
    <w:p w14:paraId="10A8EEE4" w14:textId="77777777" w:rsidR="00D91F47" w:rsidRDefault="00000000">
      <w:pPr>
        <w:spacing w:after="40"/>
      </w:pPr>
      <w:r>
        <w:t xml:space="preserve">   - Numbers represent the order of creation (1, 2, 3, etc.)</w:t>
      </w:r>
    </w:p>
    <w:p w14:paraId="3BE1623E" w14:textId="77777777" w:rsidR="00D91F47" w:rsidRDefault="00000000">
      <w:pPr>
        <w:spacing w:after="40"/>
      </w:pPr>
      <w:r>
        <w:t>2. 'Add New Strand' Button</w:t>
      </w:r>
    </w:p>
    <w:p w14:paraId="5082ADF4" w14:textId="77777777" w:rsidR="00D91F47" w:rsidRDefault="00000000">
      <w:pPr>
        <w:spacing w:after="40"/>
      </w:pPr>
      <w:r>
        <w:t xml:space="preserve">   - Rectangular button, wider than the layer buttons (e.g., 90x30 pixels)</w:t>
      </w:r>
    </w:p>
    <w:p w14:paraId="405843C8" w14:textId="77777777" w:rsidR="00D91F47" w:rsidRDefault="00000000">
      <w:pPr>
        <w:spacing w:after="40"/>
      </w:pPr>
      <w:r>
        <w:t xml:space="preserve">   - Distinct color (e.g., light green) to differentiate from layer buttons</w:t>
      </w:r>
    </w:p>
    <w:p w14:paraId="152D16D7" w14:textId="77777777" w:rsidR="00D91F47" w:rsidRDefault="00000000">
      <w:pPr>
        <w:spacing w:after="40"/>
      </w:pPr>
      <w:r>
        <w:t xml:space="preserve">   - Black text: 'Add New Strand'</w:t>
      </w:r>
    </w:p>
    <w:p w14:paraId="7DD1FF02" w14:textId="77777777" w:rsidR="00D91F47" w:rsidRDefault="00000000">
      <w:pPr>
        <w:pStyle w:val="Heading3"/>
      </w:pPr>
      <w:r>
        <w:t>Button Arrangement</w:t>
      </w:r>
    </w:p>
    <w:p w14:paraId="7C30E5CF" w14:textId="77777777" w:rsidR="00D91F47" w:rsidRDefault="00000000">
      <w:pPr>
        <w:spacing w:after="40"/>
      </w:pPr>
      <w:r>
        <w:t>- 'Add New Strand' button fixed at the bottom of the panel</w:t>
      </w:r>
    </w:p>
    <w:p w14:paraId="7AED4097" w14:textId="77777777" w:rsidR="00D91F47" w:rsidRDefault="00000000">
      <w:pPr>
        <w:spacing w:after="40"/>
      </w:pPr>
      <w:r>
        <w:t>- Layer buttons stack above the 'Add New Strand' button</w:t>
      </w:r>
    </w:p>
    <w:p w14:paraId="7AD3CD93" w14:textId="77777777" w:rsidR="00D91F47" w:rsidRDefault="00000000">
      <w:pPr>
        <w:spacing w:after="40"/>
      </w:pPr>
      <w:r>
        <w:t>- Newest strands (highest numbers) appear at the top of the panel</w:t>
      </w:r>
    </w:p>
    <w:p w14:paraId="2A826FD3" w14:textId="77777777" w:rsidR="00D91F47" w:rsidRDefault="00000000">
      <w:pPr>
        <w:spacing w:after="40"/>
      </w:pPr>
      <w:r>
        <w:t>- Older strands (lower numbers) stack downwards, closer to the 'Add New Strand' button</w:t>
      </w:r>
    </w:p>
    <w:p w14:paraId="6908A906" w14:textId="77777777" w:rsidR="00D91F47" w:rsidRDefault="00000000">
      <w:pPr>
        <w:spacing w:after="40"/>
      </w:pPr>
      <w:r>
        <w:t>- Example order from top to bottom: 3, 2, 1, [Add New Strand]</w:t>
      </w:r>
    </w:p>
    <w:p w14:paraId="0C492DF0" w14:textId="77777777" w:rsidR="00D91F47" w:rsidRDefault="00000000">
      <w:pPr>
        <w:pStyle w:val="Heading3"/>
      </w:pPr>
      <w:r>
        <w:t>Selection Indicator</w:t>
      </w:r>
    </w:p>
    <w:p w14:paraId="6E741319" w14:textId="77777777" w:rsidR="00D91F47" w:rsidRDefault="00000000">
      <w:pPr>
        <w:spacing w:after="40"/>
      </w:pPr>
      <w:r>
        <w:t>- Selected layer button has a light blue background</w:t>
      </w:r>
    </w:p>
    <w:p w14:paraId="760D87C9" w14:textId="77777777" w:rsidR="00D91F47" w:rsidRDefault="00000000">
      <w:pPr>
        <w:spacing w:after="40"/>
      </w:pPr>
      <w:r>
        <w:t>- Unselected buttons maintain a white background</w:t>
      </w:r>
    </w:p>
    <w:p w14:paraId="001F24D5" w14:textId="77777777" w:rsidR="00D91F47" w:rsidRDefault="00000000">
      <w:pPr>
        <w:pStyle w:val="Heading3"/>
      </w:pPr>
      <w:r>
        <w:t>Hover Effect</w:t>
      </w:r>
    </w:p>
    <w:p w14:paraId="45D4A7C4" w14:textId="77777777" w:rsidR="00D91F47" w:rsidRDefault="00000000">
      <w:pPr>
        <w:spacing w:after="40"/>
      </w:pPr>
      <w:r>
        <w:t>- Buttons slightly darken when hovered over for better user feedback</w:t>
      </w:r>
    </w:p>
    <w:p w14:paraId="0A34E060" w14:textId="77777777" w:rsidR="00D91F47" w:rsidRDefault="00000000">
      <w:pPr>
        <w:pStyle w:val="Heading2"/>
      </w:pPr>
      <w:r>
        <w:t>II. Functionality</w:t>
      </w:r>
    </w:p>
    <w:p w14:paraId="29908065" w14:textId="77777777" w:rsidR="00D91F47" w:rsidRDefault="00000000">
      <w:pPr>
        <w:pStyle w:val="Heading3"/>
      </w:pPr>
      <w:r>
        <w:t>Representing Strands</w:t>
      </w:r>
    </w:p>
    <w:p w14:paraId="279A5B0A" w14:textId="77777777" w:rsidR="00D91F47" w:rsidRDefault="00000000">
      <w:pPr>
        <w:spacing w:after="40"/>
      </w:pPr>
      <w:r>
        <w:t>- Each layer button represents a 'new strand' (top-level strand)</w:t>
      </w:r>
    </w:p>
    <w:p w14:paraId="67A358E2" w14:textId="77777777" w:rsidR="00D91F47" w:rsidRDefault="00000000">
      <w:pPr>
        <w:spacing w:after="40"/>
      </w:pPr>
      <w:r>
        <w:t>- Only top-level strands are visible in the panel</w:t>
      </w:r>
    </w:p>
    <w:p w14:paraId="0095D688" w14:textId="77777777" w:rsidR="00D91F47" w:rsidRDefault="00000000">
      <w:pPr>
        <w:spacing w:after="40"/>
      </w:pPr>
      <w:r>
        <w:t>- Sub-strands (attached strands) are not directly represented in the panel</w:t>
      </w:r>
    </w:p>
    <w:p w14:paraId="0F53DFA0" w14:textId="77777777" w:rsidR="00D91F47" w:rsidRDefault="00000000">
      <w:pPr>
        <w:pStyle w:val="Heading3"/>
      </w:pPr>
      <w:r>
        <w:lastRenderedPageBreak/>
        <w:t>'Add New Strand' Button</w:t>
      </w:r>
    </w:p>
    <w:p w14:paraId="1FB6A3CB" w14:textId="77777777" w:rsidR="00D91F47" w:rsidRDefault="00000000">
      <w:pPr>
        <w:spacing w:after="40"/>
      </w:pPr>
      <w:r>
        <w:t>- Clicking this button creates a new top-level strand</w:t>
      </w:r>
    </w:p>
    <w:p w14:paraId="3CB6573C" w14:textId="77777777" w:rsidR="00D91F47" w:rsidRDefault="00000000">
      <w:pPr>
        <w:spacing w:after="40"/>
      </w:pPr>
      <w:r>
        <w:t>- A new layer button appears at the top of the panel, above all existing layer buttons</w:t>
      </w:r>
    </w:p>
    <w:p w14:paraId="3A3D68A2" w14:textId="77777777" w:rsidR="00D91F47" w:rsidRDefault="00000000">
      <w:pPr>
        <w:spacing w:after="40"/>
      </w:pPr>
      <w:r>
        <w:t>- New layer buttons are numbered sequentially (1, 2, 3, etc.)</w:t>
      </w:r>
    </w:p>
    <w:p w14:paraId="60E3EA1D" w14:textId="77777777" w:rsidR="00D91F47" w:rsidRDefault="00000000">
      <w:pPr>
        <w:pStyle w:val="Heading3"/>
      </w:pPr>
      <w:r>
        <w:t>Selecting Strands</w:t>
      </w:r>
    </w:p>
    <w:p w14:paraId="22993D84" w14:textId="77777777" w:rsidR="00D91F47" w:rsidRDefault="00000000">
      <w:pPr>
        <w:spacing w:after="40"/>
      </w:pPr>
      <w:r>
        <w:t>- Clicking a layer button selects the corresponding top-level strand</w:t>
      </w:r>
    </w:p>
    <w:p w14:paraId="6BD9C8C4" w14:textId="77777777" w:rsidR="00D91F47" w:rsidRDefault="00000000">
      <w:pPr>
        <w:spacing w:after="40"/>
      </w:pPr>
      <w:r>
        <w:t>- Only one layer button can be selected at a time</w:t>
      </w:r>
    </w:p>
    <w:p w14:paraId="1CF802EA" w14:textId="77777777" w:rsidR="00D91F47" w:rsidRDefault="00000000">
      <w:pPr>
        <w:pStyle w:val="Heading3"/>
      </w:pPr>
      <w:r>
        <w:t>Editing Mode</w:t>
      </w:r>
    </w:p>
    <w:p w14:paraId="71947A49" w14:textId="77777777" w:rsidR="00D91F47" w:rsidRDefault="00000000">
      <w:pPr>
        <w:spacing w:after="40"/>
      </w:pPr>
      <w:r>
        <w:t>- Selecting a layer button enables editing for that strand and its sub-strands on the canvas</w:t>
      </w:r>
    </w:p>
    <w:p w14:paraId="682433F5" w14:textId="77777777" w:rsidR="00D91F47" w:rsidRDefault="00000000">
      <w:pPr>
        <w:spacing w:after="40"/>
      </w:pPr>
      <w:r>
        <w:t>- Deselecting all buttons (clicking on canvas) returns to a neutral state</w:t>
      </w:r>
    </w:p>
    <w:p w14:paraId="4FEA3E81" w14:textId="77777777" w:rsidR="00D91F47" w:rsidRDefault="00000000">
      <w:pPr>
        <w:pStyle w:val="Heading3"/>
      </w:pPr>
      <w:r>
        <w:t>Sub-Strand Management</w:t>
      </w:r>
    </w:p>
    <w:p w14:paraId="686CC868" w14:textId="77777777" w:rsidR="00D91F47" w:rsidRDefault="00000000">
      <w:pPr>
        <w:spacing w:after="40"/>
      </w:pPr>
      <w:r>
        <w:t>- Sub-strands become editable when their parent top-level strand is selected</w:t>
      </w:r>
    </w:p>
    <w:p w14:paraId="30512D0D" w14:textId="77777777" w:rsidR="00D91F47" w:rsidRDefault="00000000">
      <w:pPr>
        <w:spacing w:after="40"/>
      </w:pPr>
      <w:r>
        <w:t>- Editing or moving sub-strands is only possible when the parent is selected</w:t>
      </w:r>
    </w:p>
    <w:p w14:paraId="353A1B73" w14:textId="77777777" w:rsidR="00D91F47" w:rsidRDefault="00000000">
      <w:pPr>
        <w:pStyle w:val="Heading3"/>
      </w:pPr>
      <w:r>
        <w:t>Layer Operations</w:t>
      </w:r>
    </w:p>
    <w:p w14:paraId="113BC872" w14:textId="77777777" w:rsidR="00D91F47" w:rsidRDefault="00000000">
      <w:pPr>
        <w:spacing w:after="40"/>
      </w:pPr>
      <w:r>
        <w:t>- Option to add new top-level strands (via 'Add New Strand' button)</w:t>
      </w:r>
    </w:p>
    <w:p w14:paraId="3D8583B3" w14:textId="77777777" w:rsidR="00D91F47" w:rsidRDefault="00000000">
      <w:pPr>
        <w:spacing w:after="40"/>
      </w:pPr>
      <w:r>
        <w:t>- Ability to delete a top-level strand and all its sub-strands (could be a right-click option on layer buttons)</w:t>
      </w:r>
    </w:p>
    <w:p w14:paraId="461A2C0A" w14:textId="77777777" w:rsidR="00D91F47" w:rsidRDefault="00000000">
      <w:pPr>
        <w:spacing w:after="40"/>
      </w:pPr>
      <w:r>
        <w:t>- Potential future feature: reordering top-level strands</w:t>
      </w:r>
    </w:p>
    <w:p w14:paraId="75185671" w14:textId="77777777" w:rsidR="00D91F47" w:rsidRDefault="00000000">
      <w:pPr>
        <w:pStyle w:val="Heading2"/>
      </w:pPr>
      <w:r>
        <w:t>III. Implementation Details</w:t>
      </w:r>
    </w:p>
    <w:p w14:paraId="41B932F3" w14:textId="77777777" w:rsidR="00D91F47" w:rsidRDefault="00000000">
      <w:pPr>
        <w:pStyle w:val="Heading3"/>
      </w:pPr>
      <w:r>
        <w:t>Custom Button Widget (`NumberedLayerButton`)</w:t>
      </w:r>
    </w:p>
    <w:p w14:paraId="78E45E87" w14:textId="77777777" w:rsidR="00D91F47" w:rsidRDefault="00000000">
      <w:pPr>
        <w:spacing w:after="40"/>
      </w:pPr>
      <w:r>
        <w:t>- Inherits from `QPushButton`</w:t>
      </w:r>
    </w:p>
    <w:p w14:paraId="6C0B6178" w14:textId="77777777" w:rsidR="00D91F47" w:rsidRDefault="00000000">
      <w:pPr>
        <w:spacing w:after="40"/>
      </w:pPr>
      <w:r>
        <w:t>- Overrides `paintEvent` for custom square design with centered number</w:t>
      </w:r>
    </w:p>
    <w:p w14:paraId="0BA71F53" w14:textId="77777777" w:rsidR="00D91F47" w:rsidRDefault="00000000">
      <w:pPr>
        <w:spacing w:after="40"/>
      </w:pPr>
      <w:r>
        <w:t>- Implements hover and selection effects</w:t>
      </w:r>
    </w:p>
    <w:p w14:paraId="256967D4" w14:textId="77777777" w:rsidR="00D91F47" w:rsidRDefault="00000000">
      <w:pPr>
        <w:pStyle w:val="Heading3"/>
      </w:pPr>
      <w:r>
        <w:t>Layer Panel Widget (`LayerPanel`)</w:t>
      </w:r>
    </w:p>
    <w:p w14:paraId="57C0FE17" w14:textId="77777777" w:rsidR="00D91F47" w:rsidRDefault="00000000">
      <w:pPr>
        <w:spacing w:after="40"/>
      </w:pPr>
      <w:r>
        <w:t>- Custom widget containing a vertical layout of `NumberedLayerButton` instances and the 'Add New Strand' button</w:t>
      </w:r>
    </w:p>
    <w:p w14:paraId="21E09C89" w14:textId="77777777" w:rsidR="00D91F47" w:rsidRDefault="00000000">
      <w:pPr>
        <w:spacing w:after="40"/>
      </w:pPr>
      <w:r>
        <w:t>- Manages creation, arrangement, and interaction of buttons</w:t>
      </w:r>
    </w:p>
    <w:p w14:paraId="40E207FD" w14:textId="77777777" w:rsidR="00D91F47" w:rsidRDefault="00000000">
      <w:pPr>
        <w:pStyle w:val="Heading3"/>
      </w:pPr>
      <w:r>
        <w:t>Button Functionality</w:t>
      </w:r>
    </w:p>
    <w:p w14:paraId="3A59550B" w14:textId="77777777" w:rsidR="00D91F47" w:rsidRDefault="00000000">
      <w:pPr>
        <w:spacing w:after="40"/>
      </w:pPr>
      <w:r>
        <w:t>- Click event on layer button selects the corresponding top-level strand</w:t>
      </w:r>
    </w:p>
    <w:p w14:paraId="10206290" w14:textId="77777777" w:rsidR="00D91F47" w:rsidRDefault="00000000">
      <w:pPr>
        <w:spacing w:after="40"/>
      </w:pPr>
      <w:r>
        <w:t>- Ensures only one layer button is selected at a time</w:t>
      </w:r>
    </w:p>
    <w:p w14:paraId="4571E071" w14:textId="77777777" w:rsidR="00D91F47" w:rsidRDefault="00000000">
      <w:pPr>
        <w:spacing w:after="40"/>
      </w:pPr>
      <w:r>
        <w:t>- Click event on 'Add New Strand' button creates a new top-level strand</w:t>
      </w:r>
    </w:p>
    <w:p w14:paraId="3CBC1662" w14:textId="77777777" w:rsidR="00D91F47" w:rsidRDefault="00000000">
      <w:pPr>
        <w:pStyle w:val="Heading3"/>
      </w:pPr>
      <w:r>
        <w:t>Canvas Integration</w:t>
      </w:r>
    </w:p>
    <w:p w14:paraId="16B38472" w14:textId="77777777" w:rsidR="00D91F47" w:rsidRDefault="00000000">
      <w:pPr>
        <w:spacing w:after="40"/>
      </w:pPr>
      <w:r>
        <w:t>- Button selection updates the canvas to edit the corresponding strand and its sub-strands</w:t>
      </w:r>
    </w:p>
    <w:p w14:paraId="7FECD0E4" w14:textId="77777777" w:rsidR="00D91F47" w:rsidRDefault="00000000">
      <w:pPr>
        <w:spacing w:after="40"/>
      </w:pPr>
      <w:r>
        <w:t>- Canvas state (e.g., adding sub-strands) is reflected in the layer system</w:t>
      </w:r>
    </w:p>
    <w:p w14:paraId="3B16C5F8" w14:textId="77777777" w:rsidR="00D91F47" w:rsidRDefault="00000000">
      <w:pPr>
        <w:pStyle w:val="Heading3"/>
      </w:pPr>
      <w:r>
        <w:lastRenderedPageBreak/>
        <w:t>Data Management</w:t>
      </w:r>
    </w:p>
    <w:p w14:paraId="73B5A0C5" w14:textId="77777777" w:rsidR="00D91F47" w:rsidRDefault="00000000">
      <w:pPr>
        <w:spacing w:after="40"/>
      </w:pPr>
      <w:r>
        <w:t>- Maintains a list of top-level strands with references to their sub-strands</w:t>
      </w:r>
    </w:p>
    <w:p w14:paraId="19E59211" w14:textId="77777777" w:rsidR="00D91F47" w:rsidRDefault="00000000">
      <w:pPr>
        <w:spacing w:after="40"/>
      </w:pPr>
      <w:r>
        <w:t>- Implements a selection system to track the active top-level strand</w:t>
      </w:r>
    </w:p>
    <w:p w14:paraId="17214A41" w14:textId="77777777" w:rsidR="00D91F47" w:rsidRDefault="00000000">
      <w:pPr>
        <w:pStyle w:val="Heading3"/>
      </w:pPr>
      <w:r>
        <w:t>State Synchronization</w:t>
      </w:r>
    </w:p>
    <w:p w14:paraId="732A5C4D" w14:textId="77777777" w:rsidR="00D91F47" w:rsidRDefault="00000000">
      <w:pPr>
        <w:spacing w:after="40"/>
      </w:pPr>
      <w:r>
        <w:t>- Keeps the Layer Panel state synchronized with the actual strand data and canvas state</w:t>
      </w:r>
    </w:p>
    <w:p w14:paraId="3B23FB1F" w14:textId="77777777" w:rsidR="00D91F47" w:rsidRDefault="00000000">
      <w:pPr>
        <w:pStyle w:val="Heading2"/>
      </w:pPr>
      <w:r>
        <w:t>IV. User Interaction Flow</w:t>
      </w:r>
    </w:p>
    <w:p w14:paraId="6E65A58E" w14:textId="77777777" w:rsidR="00D91F47" w:rsidRDefault="00000000">
      <w:pPr>
        <w:pStyle w:val="Heading3"/>
      </w:pPr>
      <w:r>
        <w:t>Creating a New Strand</w:t>
      </w:r>
    </w:p>
    <w:p w14:paraId="4C8D3BDC" w14:textId="77777777" w:rsidR="00D91F47" w:rsidRDefault="00000000">
      <w:pPr>
        <w:spacing w:after="40"/>
      </w:pPr>
      <w:r>
        <w:t>- User clicks 'Add New Strand' button at the bottom of the panel</w:t>
      </w:r>
    </w:p>
    <w:p w14:paraId="613E49C0" w14:textId="77777777" w:rsidR="00D91F47" w:rsidRDefault="00000000">
      <w:pPr>
        <w:spacing w:after="40"/>
      </w:pPr>
      <w:r>
        <w:t>- New layer button appears at the top of the panel, above all existing layer buttons</w:t>
      </w:r>
    </w:p>
    <w:p w14:paraId="2DA03AFE" w14:textId="77777777" w:rsidR="00D91F47" w:rsidRDefault="00000000">
      <w:pPr>
        <w:spacing w:after="40"/>
      </w:pPr>
      <w:r>
        <w:t>- Canvas enters drawing mode for the new strand</w:t>
      </w:r>
    </w:p>
    <w:p w14:paraId="7703FFDB" w14:textId="77777777" w:rsidR="00D91F47" w:rsidRDefault="00000000">
      <w:pPr>
        <w:pStyle w:val="Heading3"/>
      </w:pPr>
      <w:r>
        <w:t>Selecting a Strand</w:t>
      </w:r>
    </w:p>
    <w:p w14:paraId="6F7B6FBD" w14:textId="77777777" w:rsidR="00D91F47" w:rsidRDefault="00000000">
      <w:pPr>
        <w:spacing w:after="40"/>
      </w:pPr>
      <w:r>
        <w:t>- User clicks a numbered layer button</w:t>
      </w:r>
    </w:p>
    <w:p w14:paraId="6D7A972D" w14:textId="77777777" w:rsidR="00D91F47" w:rsidRDefault="00000000">
      <w:pPr>
        <w:spacing w:after="40"/>
      </w:pPr>
      <w:r>
        <w:t>- Button background changes to light blue</w:t>
      </w:r>
    </w:p>
    <w:p w14:paraId="13067A62" w14:textId="77777777" w:rsidR="00D91F47" w:rsidRDefault="00000000">
      <w:pPr>
        <w:spacing w:after="40"/>
      </w:pPr>
      <w:r>
        <w:t>- Canvas updates to show the selected strand and its sub-strands</w:t>
      </w:r>
    </w:p>
    <w:p w14:paraId="7A91BDC4" w14:textId="77777777" w:rsidR="00D91F47" w:rsidRDefault="00000000">
      <w:pPr>
        <w:pStyle w:val="Heading3"/>
      </w:pPr>
      <w:r>
        <w:t>Editing Sub-Strands</w:t>
      </w:r>
    </w:p>
    <w:p w14:paraId="442A02F0" w14:textId="77777777" w:rsidR="00D91F47" w:rsidRDefault="00000000">
      <w:pPr>
        <w:spacing w:after="40"/>
      </w:pPr>
      <w:r>
        <w:t>- With a top-level strand selected, user can edit or add sub-strands on the canvas</w:t>
      </w:r>
    </w:p>
    <w:p w14:paraId="1ABF790C" w14:textId="77777777" w:rsidR="00D91F47" w:rsidRDefault="00000000">
      <w:pPr>
        <w:spacing w:after="40"/>
      </w:pPr>
      <w:r>
        <w:t>- These changes are associated with the selected top-level strand</w:t>
      </w:r>
    </w:p>
    <w:p w14:paraId="3E937C41" w14:textId="77777777" w:rsidR="00D91F47" w:rsidRDefault="00000000">
      <w:pPr>
        <w:pStyle w:val="Heading3"/>
      </w:pPr>
      <w:r>
        <w:t>Switching Between Strands</w:t>
      </w:r>
    </w:p>
    <w:p w14:paraId="3B129A9D" w14:textId="77777777" w:rsidR="00D91F47" w:rsidRDefault="00000000">
      <w:pPr>
        <w:spacing w:after="40"/>
      </w:pPr>
      <w:r>
        <w:t>- User clicks a different numbered layer button</w:t>
      </w:r>
    </w:p>
    <w:p w14:paraId="53C23A12" w14:textId="77777777" w:rsidR="00D91F47" w:rsidRDefault="00000000">
      <w:pPr>
        <w:spacing w:after="40"/>
      </w:pPr>
      <w:r>
        <w:t>- Previous selection is deselected, new selection is highlighted</w:t>
      </w:r>
    </w:p>
    <w:p w14:paraId="5D3AB7DA" w14:textId="77777777" w:rsidR="00D91F47" w:rsidRDefault="00000000">
      <w:pPr>
        <w:spacing w:after="40"/>
      </w:pPr>
      <w:r>
        <w:t>- Canvas updates to show the newly selected strand and its sub-strands</w:t>
      </w:r>
    </w:p>
    <w:p w14:paraId="30AC14F1" w14:textId="77777777" w:rsidR="00D91F47" w:rsidRDefault="00000000">
      <w:pPr>
        <w:pStyle w:val="Heading3"/>
      </w:pPr>
      <w:r>
        <w:t>Deselecting All Strands</w:t>
      </w:r>
    </w:p>
    <w:p w14:paraId="54AC26DC" w14:textId="77777777" w:rsidR="00D91F47" w:rsidRDefault="00000000">
      <w:pPr>
        <w:spacing w:after="40"/>
      </w:pPr>
      <w:r>
        <w:t>- User clicks on an empty area of the canvas</w:t>
      </w:r>
    </w:p>
    <w:p w14:paraId="6B5BA06F" w14:textId="77777777" w:rsidR="00D91F47" w:rsidRDefault="00000000">
      <w:pPr>
        <w:spacing w:after="40"/>
      </w:pPr>
      <w:r>
        <w:t>- All layer buttons become deselected (white background)</w:t>
      </w:r>
    </w:p>
    <w:p w14:paraId="3526AC59" w14:textId="77777777" w:rsidR="00D91F47" w:rsidRDefault="00000000">
      <w:pPr>
        <w:spacing w:after="40"/>
      </w:pPr>
      <w:r>
        <w:t>- Canvas enters a neutral state</w:t>
      </w:r>
    </w:p>
    <w:p w14:paraId="27AEAD12" w14:textId="77777777" w:rsidR="00D91F47" w:rsidRDefault="00000000">
      <w:pPr>
        <w:pStyle w:val="Heading2"/>
      </w:pPr>
      <w:r>
        <w:t>V. Implementation Considerations</w:t>
      </w:r>
    </w:p>
    <w:p w14:paraId="7332641A" w14:textId="77777777" w:rsidR="00D91F47" w:rsidRDefault="00000000">
      <w:pPr>
        <w:pStyle w:val="Heading3"/>
      </w:pPr>
      <w:r>
        <w:t>Performance</w:t>
      </w:r>
    </w:p>
    <w:p w14:paraId="6F372E1B" w14:textId="77777777" w:rsidR="00D91F47" w:rsidRDefault="00000000">
      <w:pPr>
        <w:spacing w:after="40"/>
      </w:pPr>
      <w:r>
        <w:t>- Efficient rendering of buttons, especially for a large number of strands</w:t>
      </w:r>
    </w:p>
    <w:p w14:paraId="32F0BAF8" w14:textId="77777777" w:rsidR="00D91F47" w:rsidRDefault="00000000">
      <w:pPr>
        <w:spacing w:after="40"/>
      </w:pPr>
      <w:r>
        <w:t>- Smooth interaction between Layer Panel and canvas</w:t>
      </w:r>
    </w:p>
    <w:p w14:paraId="58418AFE" w14:textId="77777777" w:rsidR="00D91F47" w:rsidRDefault="00000000">
      <w:pPr>
        <w:pStyle w:val="Heading3"/>
      </w:pPr>
      <w:r>
        <w:t>Scalability</w:t>
      </w:r>
    </w:p>
    <w:p w14:paraId="657E1660" w14:textId="77777777" w:rsidR="00D91F47" w:rsidRDefault="00000000">
      <w:pPr>
        <w:spacing w:after="40"/>
      </w:pPr>
      <w:r>
        <w:t>- Handle a potentially large number of top-level strands</w:t>
      </w:r>
    </w:p>
    <w:p w14:paraId="312D547E" w14:textId="77777777" w:rsidR="00D91F47" w:rsidRDefault="00000000">
      <w:pPr>
        <w:spacing w:after="40"/>
      </w:pPr>
      <w:r>
        <w:t>- Implement scrolling for the Layer Panel if it exceeds the canvas height</w:t>
      </w:r>
    </w:p>
    <w:p w14:paraId="330F23AA" w14:textId="77777777" w:rsidR="00D91F47" w:rsidRDefault="00000000">
      <w:pPr>
        <w:spacing w:after="40"/>
      </w:pPr>
      <w:r>
        <w:t>- Ensure the 'Add New Strand' button remains fixed at the bottom, even when scrolling</w:t>
      </w:r>
    </w:p>
    <w:p w14:paraId="66D80BF2" w14:textId="77777777" w:rsidR="00D91F47" w:rsidRDefault="00000000">
      <w:pPr>
        <w:pStyle w:val="Heading3"/>
      </w:pPr>
      <w:r>
        <w:lastRenderedPageBreak/>
        <w:t>Accessibility</w:t>
      </w:r>
    </w:p>
    <w:p w14:paraId="094F1EEE" w14:textId="77777777" w:rsidR="00D91F47" w:rsidRDefault="00000000">
      <w:pPr>
        <w:spacing w:after="40"/>
      </w:pPr>
      <w:r>
        <w:t>- Ensure buttons are large enough for easy interaction</w:t>
      </w:r>
    </w:p>
    <w:p w14:paraId="3B624609" w14:textId="77777777" w:rsidR="00D91F47" w:rsidRDefault="00000000">
      <w:pPr>
        <w:spacing w:after="40"/>
      </w:pPr>
      <w:r>
        <w:t>- Consider keyboard navigation for the Layer Panel</w:t>
      </w:r>
    </w:p>
    <w:p w14:paraId="44259C3D" w14:textId="77777777" w:rsidR="00D91F47" w:rsidRDefault="00000000">
      <w:pPr>
        <w:pStyle w:val="Heading3"/>
      </w:pPr>
      <w:r>
        <w:t>Extensibility</w:t>
      </w:r>
    </w:p>
    <w:p w14:paraId="71E7A93F" w14:textId="77777777" w:rsidR="00D91F47" w:rsidRDefault="00000000">
      <w:pPr>
        <w:spacing w:after="40"/>
      </w:pPr>
      <w:r>
        <w:t>- Design the system to easily accommodate future features (e.g., reordering, grouping)</w:t>
      </w:r>
    </w:p>
    <w:p w14:paraId="5F54D4F7" w14:textId="77777777" w:rsidR="00D91F47" w:rsidRDefault="00000000">
      <w:pPr>
        <w:pStyle w:val="Heading3"/>
      </w:pPr>
      <w:r>
        <w:t>Error Handling</w:t>
      </w:r>
    </w:p>
    <w:p w14:paraId="547AE3F7" w14:textId="77777777" w:rsidR="00D91F47" w:rsidRDefault="00000000">
      <w:pPr>
        <w:spacing w:after="40"/>
      </w:pPr>
      <w:r>
        <w:t>- Gracefully handle scenarios like failed strand creation or deletion</w:t>
      </w:r>
    </w:p>
    <w:p w14:paraId="09886B93" w14:textId="77777777" w:rsidR="00D91F47" w:rsidRDefault="00000000">
      <w:pPr>
        <w:pStyle w:val="Heading3"/>
      </w:pPr>
      <w:r>
        <w:t>User Experience Enhancements</w:t>
      </w:r>
    </w:p>
    <w:p w14:paraId="5193AF02" w14:textId="77777777" w:rsidR="00D91F47" w:rsidRDefault="00000000">
      <w:pPr>
        <w:spacing w:after="40"/>
      </w:pPr>
      <w:r>
        <w:t>- When adding new layers, consider a smooth animation to show the new layer appearing at the top</w:t>
      </w:r>
    </w:p>
    <w:p w14:paraId="29ADB9F1" w14:textId="77777777" w:rsidR="00D91F47" w:rsidRDefault="00000000">
      <w:pPr>
        <w:spacing w:after="40"/>
      </w:pPr>
      <w:r>
        <w:t>- If implementing a scrolling mechanism, consider automatically scrolling to the top when a new layer is added</w:t>
      </w:r>
    </w:p>
    <w:p w14:paraId="08C320B4" w14:textId="77777777" w:rsidR="00D91F47" w:rsidRDefault="00000000">
      <w:pPr>
        <w:spacing w:after="40"/>
      </w:pPr>
      <w:r>
        <w:t>- Add a visual indicator (like an arrow or animation) to guide users' attention to the top of the panel when a new layer is added</w:t>
      </w:r>
    </w:p>
    <w:sectPr w:rsidR="00D91F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093703">
    <w:abstractNumId w:val="8"/>
  </w:num>
  <w:num w:numId="2" w16cid:durableId="1638608488">
    <w:abstractNumId w:val="6"/>
  </w:num>
  <w:num w:numId="3" w16cid:durableId="405881054">
    <w:abstractNumId w:val="5"/>
  </w:num>
  <w:num w:numId="4" w16cid:durableId="1274166832">
    <w:abstractNumId w:val="4"/>
  </w:num>
  <w:num w:numId="5" w16cid:durableId="2038890900">
    <w:abstractNumId w:val="7"/>
  </w:num>
  <w:num w:numId="6" w16cid:durableId="1064059435">
    <w:abstractNumId w:val="3"/>
  </w:num>
  <w:num w:numId="7" w16cid:durableId="513032737">
    <w:abstractNumId w:val="2"/>
  </w:num>
  <w:num w:numId="8" w16cid:durableId="848763669">
    <w:abstractNumId w:val="1"/>
  </w:num>
  <w:num w:numId="9" w16cid:durableId="188490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4F28"/>
    <w:rsid w:val="00AA1D8D"/>
    <w:rsid w:val="00B47730"/>
    <w:rsid w:val="00CB0664"/>
    <w:rsid w:val="00D91F47"/>
    <w:rsid w:val="00F250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659EC"/>
  <w14:defaultImageDpi w14:val="300"/>
  <w15:docId w15:val="{05D0104E-620A-4FE3-B9CB-ECEB28F4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Yonatan Setbon</cp:lastModifiedBy>
  <cp:revision>2</cp:revision>
  <dcterms:created xsi:type="dcterms:W3CDTF">2013-12-23T23:15:00Z</dcterms:created>
  <dcterms:modified xsi:type="dcterms:W3CDTF">2024-07-15T16:22:00Z</dcterms:modified>
  <cp:category/>
</cp:coreProperties>
</file>