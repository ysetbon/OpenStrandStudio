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Deleting a Main Strand</w:t>
      </w:r>
    </w:p>
    <w:p>
      <w:pPr>
        <w:pStyle w:val="Heading2"/>
      </w:pPr>
      <w:r>
        <w:t>Example: Deleting 3_1</w:t>
      </w:r>
    </w:p>
    <w:p>
      <w:pPr>
        <w:pStyle w:val="Heading3"/>
      </w:pPr>
      <w:r>
        <w:t>Objective</w:t>
      </w:r>
    </w:p>
    <w:p>
      <w:r>
        <w:t>When deleting the main strand 3_1, we aim to remove:</w:t>
      </w:r>
    </w:p>
    <w:p>
      <w:pPr>
        <w:pStyle w:val="Heading4"/>
      </w:pPr>
      <w:r>
        <w:t>Directly Associated Layers:</w:t>
      </w:r>
    </w:p>
    <w:p>
      <w:r>
        <w:t>Layers starting with 3_ (e.g., 3_2, 3_1_2_3).</w:t>
      </w:r>
    </w:p>
    <w:p>
      <w:r>
        <w:t>Layers where 3 is used as a primary identifier (e.g., 3_x_y_z, x_y_3_z).</w:t>
      </w:r>
    </w:p>
    <w:p>
      <w:pPr>
        <w:pStyle w:val="Heading4"/>
      </w:pPr>
      <w:r>
        <w:t>Exclude Unrelated Layers:</w:t>
      </w:r>
    </w:p>
    <w:p>
      <w:r>
        <w:t>Layers that do not include 3 in these significant positions should remain unchanged (e.g., 1_2_4, 5_3).</w:t>
      </w:r>
    </w:p>
    <w:p>
      <w:pPr>
        <w:pStyle w:val="Heading3"/>
      </w:pPr>
      <w:r>
        <w:t>Naming Patterns</w:t>
      </w:r>
    </w:p>
    <w:p>
      <w:pPr>
        <w:pStyle w:val="Heading4"/>
      </w:pPr>
      <w:r>
        <w:t>Direct Relationship:</w:t>
      </w:r>
    </w:p>
    <w:p>
      <w:r>
        <w:t>3_ at the start of a layer name.</w:t>
      </w:r>
    </w:p>
    <w:p>
      <w:r>
        <w:t>Example: 3_2, 3_1_2_3.</w:t>
      </w:r>
    </w:p>
    <w:p>
      <w:pPr>
        <w:pStyle w:val="Heading4"/>
      </w:pPr>
      <w:r>
        <w:t>Complex Naming Patterns:</w:t>
      </w:r>
    </w:p>
    <w:p>
      <w:r>
        <w:t>3_x_y_z: A layer where 3 is a significant component in the sequence.</w:t>
      </w:r>
    </w:p>
    <w:p>
      <w:r>
        <w:t>x_y_3_z: Another pattern where 3 appears in a meaningful position.</w:t>
      </w:r>
    </w:p>
    <w:p>
      <w:r>
        <w:t>Examples: 3_1_2_4, 2_3_4_1, 1_1 , 2_3, 2_4, 1_3_1_2 , 1_3_5_2.</w:t>
      </w:r>
    </w:p>
    <w:p>
      <w:pPr>
        <w:pStyle w:val="Heading4"/>
      </w:pPr>
      <w:r>
        <w:t>Ignored Patterns:</w:t>
      </w:r>
    </w:p>
    <w:p>
      <w:r>
        <w:t>Layers where 3 does not appear at the start or as a key component.</w:t>
      </w:r>
    </w:p>
    <w:p>
      <w:r>
        <w:t>Example: 1_2_4, 5_3 (only 3 as a minor component).</w:t>
      </w:r>
    </w:p>
    <w:p>
      <w:pPr>
        <w:pStyle w:val="Heading2"/>
      </w:pPr>
      <w:r>
        <w:t>General Case: Deleting s_1</w:t>
      </w:r>
    </w:p>
    <w:p>
      <w:pPr>
        <w:pStyle w:val="Heading3"/>
      </w:pPr>
      <w:r>
        <w:t>Objective</w:t>
      </w:r>
    </w:p>
    <w:p>
      <w:r>
        <w:t>For any strand s_1, the goal is to remove:</w:t>
      </w:r>
    </w:p>
    <w:p>
      <w:pPr>
        <w:pStyle w:val="Heading4"/>
      </w:pPr>
      <w:r>
        <w:t>Related Layers:</w:t>
      </w:r>
    </w:p>
    <w:p>
      <w:r>
        <w:t>Layers starting with s_.</w:t>
      </w:r>
    </w:p>
    <w:p>
      <w:r>
        <w:t>Layers containing s as a significant component, like s_x_y_z or x_y_s_z.</w:t>
      </w:r>
    </w:p>
    <w:p>
      <w:pPr>
        <w:pStyle w:val="Heading4"/>
      </w:pPr>
      <w:r>
        <w:t>Exclude Unrelated Layers:</w:t>
      </w:r>
    </w:p>
    <w:p>
      <w:r>
        <w:t>Layers not containing s as a key identifier should remain unchanged.</w:t>
      </w:r>
    </w:p>
    <w:p>
      <w:pPr>
        <w:pStyle w:val="Heading3"/>
      </w:pPr>
      <w:r>
        <w:t>Naming Patterns</w:t>
      </w:r>
    </w:p>
    <w:p>
      <w:pPr>
        <w:pStyle w:val="Heading4"/>
      </w:pPr>
      <w:r>
        <w:t>Direct Relationship:</w:t>
      </w:r>
    </w:p>
    <w:p>
      <w:r>
        <w:t>Layers starting with s_.</w:t>
      </w:r>
    </w:p>
    <w:p>
      <w:pPr>
        <w:pStyle w:val="Heading4"/>
      </w:pPr>
      <w:r>
        <w:t>Complex Naming Patterns:</w:t>
      </w:r>
    </w:p>
    <w:p>
      <w:r>
        <w:t>s_x_y_z: s appears as a primary identifier.</w:t>
      </w:r>
    </w:p>
    <w:p>
      <w:r>
        <w:t>x_y_s_z: s appears in significant positions within the sequence.</w:t>
      </w:r>
    </w:p>
    <w:p>
      <w:pPr>
        <w:pStyle w:val="Heading4"/>
      </w:pPr>
      <w:r>
        <w:t>Ignored Patterns:</w:t>
      </w:r>
    </w:p>
    <w:p>
      <w:r>
        <w:t>Layers where s does not appear as a significant component.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