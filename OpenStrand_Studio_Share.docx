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9D832" w14:textId="77777777" w:rsidR="00FE3398" w:rsidRPr="00B06944" w:rsidRDefault="00000000">
      <w:pPr>
        <w:pStyle w:val="Title"/>
        <w:rPr>
          <w:sz w:val="28"/>
          <w:szCs w:val="28"/>
        </w:rPr>
      </w:pPr>
      <w:r w:rsidRPr="00B06944">
        <w:rPr>
          <w:sz w:val="28"/>
          <w:szCs w:val="28"/>
        </w:rPr>
        <w:t>Sharing My Knot Diagram Side Coding Project: OpenStrand Studio</w:t>
      </w:r>
    </w:p>
    <w:p w14:paraId="3B37E9D1" w14:textId="77777777" w:rsidR="00FE3398" w:rsidRDefault="00000000">
      <w:r>
        <w:t>Hey everyone,</w:t>
      </w:r>
      <w:r>
        <w:br/>
      </w:r>
      <w:r>
        <w:br/>
        <w:t>I wanted to share a little side coding project I've been working on that I think some of you might find useful. It's called OpenStrand Studio, and it's basically a tool for making knot diagrams on the computer.</w:t>
      </w:r>
      <w:r>
        <w:br/>
      </w:r>
      <w:r>
        <w:br/>
        <w:t>You know how we're always sketching out knots and trying to explain techniques? Well, I got inspired by those great diagrams our forum creator used to post years ago, and I thought it'd be cool if we had an easy way to make our own.</w:t>
      </w:r>
      <w:r>
        <w:br/>
      </w:r>
      <w:r>
        <w:br/>
        <w:t>So here's what it does:</w:t>
      </w:r>
      <w:r>
        <w:br/>
      </w:r>
      <w:r>
        <w:br/>
        <w:t>- You can draw strands and connect them to make knots</w:t>
      </w:r>
      <w:r>
        <w:br/>
        <w:t>- Adjust angles, use different colors</w:t>
      </w:r>
      <w:r>
        <w:br/>
        <w:t>- Make layers for those tricky over/under parts</w:t>
      </w:r>
      <w:r>
        <w:br/>
        <w:t>- There's a grid to keep everything lined up</w:t>
      </w:r>
      <w:r>
        <w:br/>
        <w:t>- Save your projects and load them later to continue working</w:t>
      </w:r>
      <w:r>
        <w:br/>
        <w:t>- Export your diagrams as images</w:t>
      </w:r>
      <w:r>
        <w:br/>
      </w:r>
      <w:r>
        <w:br/>
        <w:t>It's pretty simple to use – I made it that way on purpose. I figured if it helped me draw out my diagrams, it might help some of you too.</w:t>
      </w:r>
      <w:r>
        <w:br/>
      </w:r>
      <w:r>
        <w:br/>
        <w:t>It's totally free. I thought it might be useful for the forum if anyone wants to share new knot ideas or explain a technique.</w:t>
      </w:r>
      <w:r>
        <w:br/>
      </w:r>
      <w:r>
        <w:br/>
        <w:t>Here are a couple of screenshots to show you what it looks like:</w:t>
      </w:r>
      <w:r>
        <w:br/>
      </w:r>
      <w:r>
        <w:br/>
        <w:t>[Screenshot 1: Main interface]</w:t>
      </w:r>
      <w:r>
        <w:br/>
        <w:t>[Screenshot 2: Example of a knot diagram]</w:t>
      </w:r>
      <w:r>
        <w:br/>
      </w:r>
      <w:r>
        <w:br/>
        <w:t>If you want to try it out, you can download it here: https://sourceforge.net/projects/openstrand-studio/</w:t>
      </w:r>
      <w:r>
        <w:br/>
      </w:r>
      <w:r>
        <w:br/>
        <w:t>I'd love to hear what you think if you give it a go. Maybe you have diagrams to make it a better experience? I'm all ears!</w:t>
      </w:r>
      <w:r>
        <w:br/>
      </w:r>
      <w:r>
        <w:br/>
        <w:t>By the way, when you save your diagram, it creates a JSON file. If any of you create something cool, I'd be thrilled if you sent it my way! Seeing your creations would really make my day. Feel free to email them to me at ysetbon@gmail.com.</w:t>
      </w:r>
    </w:p>
    <w:sectPr w:rsidR="00FE33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387350">
    <w:abstractNumId w:val="8"/>
  </w:num>
  <w:num w:numId="2" w16cid:durableId="1889561077">
    <w:abstractNumId w:val="6"/>
  </w:num>
  <w:num w:numId="3" w16cid:durableId="256716841">
    <w:abstractNumId w:val="5"/>
  </w:num>
  <w:num w:numId="4" w16cid:durableId="636954195">
    <w:abstractNumId w:val="4"/>
  </w:num>
  <w:num w:numId="5" w16cid:durableId="1057513315">
    <w:abstractNumId w:val="7"/>
  </w:num>
  <w:num w:numId="6" w16cid:durableId="1596555013">
    <w:abstractNumId w:val="3"/>
  </w:num>
  <w:num w:numId="7" w16cid:durableId="1143153871">
    <w:abstractNumId w:val="2"/>
  </w:num>
  <w:num w:numId="8" w16cid:durableId="2005550717">
    <w:abstractNumId w:val="1"/>
  </w:num>
  <w:num w:numId="9" w16cid:durableId="127004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6944"/>
    <w:rsid w:val="00B47730"/>
    <w:rsid w:val="00CB0664"/>
    <w:rsid w:val="00EC3175"/>
    <w:rsid w:val="00FC693F"/>
    <w:rsid w:val="00FE339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6CC9B"/>
  <w14:defaultImageDpi w14:val="300"/>
  <w15:docId w15:val="{986D49E8-22BB-4D17-B640-637C8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Yonatan Setbon</cp:lastModifiedBy>
  <cp:revision>2</cp:revision>
  <dcterms:created xsi:type="dcterms:W3CDTF">2013-12-23T23:15:00Z</dcterms:created>
  <dcterms:modified xsi:type="dcterms:W3CDTF">2024-09-17T21:51:00Z</dcterms:modified>
  <cp:category/>
</cp:coreProperties>
</file>