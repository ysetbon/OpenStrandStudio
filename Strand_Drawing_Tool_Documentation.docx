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BA35E" w14:textId="77777777" w:rsidR="005410B9" w:rsidRPr="00D341D0" w:rsidRDefault="00000000" w:rsidP="009C1749">
      <w:pPr>
        <w:pStyle w:val="Heading1"/>
        <w:jc w:val="center"/>
        <w:rPr>
          <w:color w:val="1F497D" w:themeColor="text2"/>
          <w:sz w:val="48"/>
        </w:rPr>
      </w:pPr>
      <w:r w:rsidRPr="00D341D0">
        <w:rPr>
          <w:color w:val="1F497D" w:themeColor="text2"/>
          <w:sz w:val="48"/>
        </w:rPr>
        <w:t>Strand Drawing Tool Documentation</w:t>
      </w:r>
    </w:p>
    <w:p w14:paraId="25895375" w14:textId="73C9BECE" w:rsidR="005410B9" w:rsidRPr="00D341D0" w:rsidRDefault="005410B9" w:rsidP="009C1749">
      <w:pPr>
        <w:jc w:val="center"/>
        <w:rPr>
          <w:b/>
          <w:bCs/>
          <w:color w:val="1F497D" w:themeColor="text2"/>
          <w:sz w:val="28"/>
          <w:szCs w:val="28"/>
        </w:rPr>
      </w:pPr>
      <w:r w:rsidRPr="00D341D0">
        <w:rPr>
          <w:b/>
          <w:bCs/>
          <w:color w:val="1F497D" w:themeColor="text2"/>
          <w:sz w:val="28"/>
          <w:szCs w:val="28"/>
        </w:rPr>
        <w:t>By Yonatan Setbon</w:t>
      </w:r>
    </w:p>
    <w:p w14:paraId="20A0DC41" w14:textId="77777777" w:rsidR="004A1814" w:rsidRDefault="00000000">
      <w:pPr>
        <w:pStyle w:val="Heading2"/>
      </w:pPr>
      <w:r>
        <w:t>Overview</w:t>
      </w:r>
    </w:p>
    <w:p w14:paraId="562E6508" w14:textId="77777777" w:rsidR="004A1814" w:rsidRDefault="00000000">
      <w:r>
        <w:t>The Strand Drawing Tool is a PyQt5-based application that enables users to create and manipulate interconnected strands on a canvas. It offers two primary modes: Attach Mode for creating and connecting strands, and Move Mode for adjusting existing strands. The tool utilizes object-oriented programming principles to manage complex strand structures and interactions.</w:t>
      </w:r>
    </w:p>
    <w:p w14:paraId="4CE6BF51" w14:textId="77777777" w:rsidR="004A1814" w:rsidRDefault="00000000">
      <w:pPr>
        <w:pStyle w:val="Heading2"/>
      </w:pPr>
      <w:r>
        <w:t>File Structure and Detailed Functionality</w:t>
      </w:r>
    </w:p>
    <w:p w14:paraId="4B467758" w14:textId="77777777" w:rsidR="004A1814" w:rsidRDefault="00000000">
      <w:pPr>
        <w:pStyle w:val="Heading3"/>
      </w:pPr>
      <w:r>
        <w:t>main.py</w:t>
      </w:r>
    </w:p>
    <w:p w14:paraId="695D3A8A" w14:textId="77777777" w:rsidR="004A1814" w:rsidRDefault="00000000">
      <w:r>
        <w:t>Purpose: main.py is the entry point of the application, setting up the main window, canvas, and mode switching functionality. It orchestrates the overall flow of the application.</w:t>
      </w:r>
    </w:p>
    <w:p w14:paraId="389BBC97" w14:textId="77777777" w:rsidR="004A1814" w:rsidRDefault="00000000">
      <w:pPr>
        <w:pStyle w:val="Heading4"/>
      </w:pPr>
      <w:r>
        <w:t>StrandDrawingCanvas class</w:t>
      </w:r>
    </w:p>
    <w:p w14:paraId="499EBB61" w14:textId="77777777" w:rsidR="004A1814" w:rsidRDefault="00000000">
      <w:pPr>
        <w:pStyle w:val="ListBullet"/>
      </w:pPr>
      <w:r>
        <w:t>- Inherits from QWidget to create a custom drawing area.</w:t>
      </w:r>
    </w:p>
    <w:p w14:paraId="69875FDD" w14:textId="77777777" w:rsidR="004A1814" w:rsidRDefault="00000000">
      <w:pPr>
        <w:pStyle w:val="ListBullet"/>
      </w:pPr>
      <w:r>
        <w:t>- Manages a list of Strand objects (self.strands).</w:t>
      </w:r>
    </w:p>
    <w:p w14:paraId="09758325" w14:textId="77777777" w:rsidR="004A1814" w:rsidRDefault="00000000">
      <w:pPr>
        <w:pStyle w:val="ListBullet"/>
      </w:pPr>
      <w:r>
        <w:t>- Implements paintEvent method to render strands and attached strands recursively.</w:t>
      </w:r>
    </w:p>
    <w:p w14:paraId="7C34DE75" w14:textId="77777777" w:rsidR="004A1814" w:rsidRDefault="00000000">
      <w:pPr>
        <w:pStyle w:val="ListBullet"/>
      </w:pPr>
      <w:r>
        <w:t>- Handles mouse events (mousePressEvent, mouseMoveEvent, mouseReleaseEvent) and delegates them to the current mode.</w:t>
      </w:r>
    </w:p>
    <w:p w14:paraId="13471B4E" w14:textId="77777777" w:rsidR="004A1814" w:rsidRDefault="00000000">
      <w:pPr>
        <w:pStyle w:val="ListBullet"/>
      </w:pPr>
      <w:r>
        <w:t>- Provides methods for strand management: add_strand(strand), remove_strand(strand), clear_strands().</w:t>
      </w:r>
    </w:p>
    <w:p w14:paraId="29EF28EC" w14:textId="77777777" w:rsidR="004A1814" w:rsidRDefault="00000000">
      <w:pPr>
        <w:pStyle w:val="ListBullet"/>
      </w:pPr>
      <w:r>
        <w:t>- Implements get_strand_at_position(pos) and get_attached_strand_at_position(attached_strands, pos) for hit detection.</w:t>
      </w:r>
    </w:p>
    <w:p w14:paraId="5701B84E" w14:textId="77777777" w:rsidR="004A1814" w:rsidRDefault="00000000">
      <w:pPr>
        <w:pStyle w:val="ListBullet"/>
      </w:pPr>
      <w:r>
        <w:t>- Allows customization of strand properties through methods like set_strand_width(), set_strand_color(), etc.</w:t>
      </w:r>
    </w:p>
    <w:p w14:paraId="7808689E" w14:textId="77777777" w:rsidR="004A1814" w:rsidRDefault="00000000">
      <w:pPr>
        <w:pStyle w:val="Heading4"/>
      </w:pPr>
      <w:r>
        <w:t>MainWindow class</w:t>
      </w:r>
    </w:p>
    <w:p w14:paraId="75A25EE5" w14:textId="77777777" w:rsidR="004A1814" w:rsidRDefault="00000000">
      <w:pPr>
        <w:pStyle w:val="ListBullet"/>
      </w:pPr>
      <w:r>
        <w:t>- Inherits from QMainWindow to create the main application window.</w:t>
      </w:r>
    </w:p>
    <w:p w14:paraId="711F6DCD" w14:textId="77777777" w:rsidR="004A1814" w:rsidRDefault="00000000">
      <w:pPr>
        <w:pStyle w:val="ListBullet"/>
      </w:pPr>
      <w:r>
        <w:t>- Sets up the UI layout with a QVBoxLayout containing mode switching buttons and the canvas.</w:t>
      </w:r>
    </w:p>
    <w:p w14:paraId="5DC43FFE" w14:textId="77777777" w:rsidR="004A1814" w:rsidRDefault="00000000">
      <w:pPr>
        <w:pStyle w:val="ListBullet"/>
      </w:pPr>
      <w:r>
        <w:t>- Implements set_attach_mode() and set_move_mode() to switch between modes.</w:t>
      </w:r>
    </w:p>
    <w:p w14:paraId="4CD7CA1D" w14:textId="77777777" w:rsidR="004A1814" w:rsidRDefault="00000000">
      <w:pPr>
        <w:pStyle w:val="Heading4"/>
      </w:pPr>
      <w:r>
        <w:t>Functionality</w:t>
      </w:r>
    </w:p>
    <w:p w14:paraId="0D71A862" w14:textId="77777777" w:rsidR="004A1814" w:rsidRDefault="00000000">
      <w:pPr>
        <w:pStyle w:val="ListBullet"/>
      </w:pPr>
      <w:r>
        <w:t>- Initializes the PyQt5 application and sets up the main window.</w:t>
      </w:r>
    </w:p>
    <w:p w14:paraId="5C557604" w14:textId="77777777" w:rsidR="004A1814" w:rsidRDefault="00000000">
      <w:pPr>
        <w:pStyle w:val="ListBullet"/>
      </w:pPr>
      <w:r>
        <w:t>- Creates instances of AttachMode and MoveMode, switching between them based on user input.</w:t>
      </w:r>
    </w:p>
    <w:p w14:paraId="559D5D0E" w14:textId="77777777" w:rsidR="004A1814" w:rsidRDefault="00000000">
      <w:pPr>
        <w:pStyle w:val="ListBullet"/>
      </w:pPr>
      <w:r>
        <w:t>- Manages the rendering loop, calling update() to refresh the canvas when strands are modified.</w:t>
      </w:r>
    </w:p>
    <w:p w14:paraId="1107C79E" w14:textId="77777777" w:rsidR="004A1814" w:rsidRDefault="00000000">
      <w:pPr>
        <w:pStyle w:val="Heading3"/>
      </w:pPr>
      <w:r>
        <w:lastRenderedPageBreak/>
        <w:t>attach_mode.py</w:t>
      </w:r>
    </w:p>
    <w:p w14:paraId="7281B098" w14:textId="77777777" w:rsidR="004A1814" w:rsidRDefault="00000000">
      <w:r>
        <w:t>Purpose: attach_mode.py contains the logic for creating new strands and attaching them to existing ones. It defines the structure and behavior of strands.</w:t>
      </w:r>
    </w:p>
    <w:p w14:paraId="746099E5" w14:textId="77777777" w:rsidR="004A1814" w:rsidRDefault="00000000">
      <w:pPr>
        <w:pStyle w:val="Heading4"/>
      </w:pPr>
      <w:r>
        <w:t>Strand class</w:t>
      </w:r>
    </w:p>
    <w:p w14:paraId="38FCEEF0" w14:textId="77777777" w:rsidR="004A1814" w:rsidRDefault="00000000">
      <w:pPr>
        <w:pStyle w:val="ListBullet"/>
      </w:pPr>
      <w:r>
        <w:t>- Represents a basic strand with start and end points (QPointF objects).</w:t>
      </w:r>
    </w:p>
    <w:p w14:paraId="5A6733B2" w14:textId="77777777" w:rsidR="004A1814" w:rsidRDefault="00000000">
      <w:pPr>
        <w:pStyle w:val="ListBullet"/>
      </w:pPr>
      <w:r>
        <w:t>- Manages strand properties: width, color, stroke_color, stroke_width.</w:t>
      </w:r>
    </w:p>
    <w:p w14:paraId="44370A95" w14:textId="77777777" w:rsidR="004A1814" w:rsidRDefault="00000000">
      <w:pPr>
        <w:pStyle w:val="ListBullet"/>
      </w:pPr>
      <w:r>
        <w:t>- Maintains a list of attached_strands for complex structures.</w:t>
      </w:r>
    </w:p>
    <w:p w14:paraId="0E9DC495" w14:textId="77777777" w:rsidR="004A1814" w:rsidRDefault="00000000">
      <w:pPr>
        <w:pStyle w:val="ListBullet"/>
      </w:pPr>
      <w:r>
        <w:t>- Implements update_shape() to calculate the strand's corners based on its width and orientation.</w:t>
      </w:r>
    </w:p>
    <w:p w14:paraId="558B426C" w14:textId="77777777" w:rsidR="004A1814" w:rsidRDefault="00000000">
      <w:pPr>
        <w:pStyle w:val="ListBullet"/>
      </w:pPr>
      <w:r>
        <w:t>- Provides get_path() method to create a QPainterPath for rendering.</w:t>
      </w:r>
    </w:p>
    <w:p w14:paraId="5A800F36" w14:textId="77777777" w:rsidR="004A1814" w:rsidRDefault="00000000">
      <w:pPr>
        <w:pStyle w:val="ListBullet"/>
      </w:pPr>
      <w:r>
        <w:t>- Implements draw(painter) method to render the strand and its attached strands.</w:t>
      </w:r>
    </w:p>
    <w:p w14:paraId="7DD46C9F" w14:textId="77777777" w:rsidR="004A1814" w:rsidRDefault="00000000">
      <w:pPr>
        <w:pStyle w:val="Heading4"/>
      </w:pPr>
      <w:r>
        <w:t>AttachedStrand class (inherits from Strand)</w:t>
      </w:r>
    </w:p>
    <w:p w14:paraId="59580014" w14:textId="77777777" w:rsidR="004A1814" w:rsidRDefault="00000000">
      <w:pPr>
        <w:pStyle w:val="ListBullet"/>
      </w:pPr>
      <w:r>
        <w:t>- Represents a strand attached to another strand.</w:t>
      </w:r>
    </w:p>
    <w:p w14:paraId="2007E3E6" w14:textId="77777777" w:rsidR="004A1814" w:rsidRDefault="00000000">
      <w:pPr>
        <w:pStyle w:val="ListBullet"/>
      </w:pPr>
      <w:r>
        <w:t>- Adds properties like angle and length to manage its position relative to the parent strand.</w:t>
      </w:r>
    </w:p>
    <w:p w14:paraId="69BE9FDB" w14:textId="77777777" w:rsidR="004A1814" w:rsidRDefault="00000000">
      <w:pPr>
        <w:pStyle w:val="ListBullet"/>
      </w:pPr>
      <w:r>
        <w:t>- Implements update(mouse_pos) to adjust the strand based on mouse movement.</w:t>
      </w:r>
    </w:p>
    <w:p w14:paraId="51078254" w14:textId="77777777" w:rsidR="004A1814" w:rsidRDefault="00000000">
      <w:pPr>
        <w:pStyle w:val="ListBullet"/>
      </w:pPr>
      <w:r>
        <w:t>- Overrides draw(painter) to include a side line indicating the attachment point.</w:t>
      </w:r>
    </w:p>
    <w:p w14:paraId="281FAE54" w14:textId="77777777" w:rsidR="004A1814" w:rsidRDefault="00000000">
      <w:pPr>
        <w:pStyle w:val="Heading4"/>
      </w:pPr>
      <w:r>
        <w:t>AttachMode class</w:t>
      </w:r>
    </w:p>
    <w:p w14:paraId="626F8FE0" w14:textId="77777777" w:rsidR="004A1814" w:rsidRDefault="00000000">
      <w:pPr>
        <w:pStyle w:val="ListBullet"/>
      </w:pPr>
      <w:r>
        <w:t>- Manages the state of strand creation and attachment.</w:t>
      </w:r>
    </w:p>
    <w:p w14:paraId="6CEF6987" w14:textId="77777777" w:rsidR="004A1814" w:rsidRDefault="00000000">
      <w:pPr>
        <w:pStyle w:val="ListBullet"/>
      </w:pPr>
      <w:r>
        <w:t>- Implements mouse event handlers: mousePressEvent(event), mouseMoveEvent(event), mouseReleaseEvent(event).</w:t>
      </w:r>
    </w:p>
    <w:p w14:paraId="37B04220" w14:textId="77777777" w:rsidR="004A1814" w:rsidRDefault="00000000">
      <w:pPr>
        <w:pStyle w:val="ListBullet"/>
      </w:pPr>
      <w:r>
        <w:t>- Provides methods like update_first_strand(end_pos) and handle_strand_attachment(pos) to manage the attachment process.</w:t>
      </w:r>
    </w:p>
    <w:p w14:paraId="7FE5969E" w14:textId="77777777" w:rsidR="004A1814" w:rsidRDefault="00000000">
      <w:pPr>
        <w:pStyle w:val="Heading4"/>
      </w:pPr>
      <w:r>
        <w:t>Functionality</w:t>
      </w:r>
    </w:p>
    <w:p w14:paraId="25D0392A" w14:textId="77777777" w:rsidR="004A1814" w:rsidRDefault="00000000">
      <w:pPr>
        <w:pStyle w:val="ListBullet"/>
      </w:pPr>
      <w:r>
        <w:t>- Implements the logic for creating the initial strand on an empty canvas.</w:t>
      </w:r>
    </w:p>
    <w:p w14:paraId="402DCD36" w14:textId="77777777" w:rsidR="004A1814" w:rsidRDefault="00000000">
      <w:pPr>
        <w:pStyle w:val="ListBullet"/>
      </w:pPr>
      <w:r>
        <w:t>- Manages the process of attaching new strands to existing ones, including collision detection and snapping.</w:t>
      </w:r>
    </w:p>
    <w:p w14:paraId="38265900" w14:textId="77777777" w:rsidR="004A1814" w:rsidRDefault="00000000">
      <w:pPr>
        <w:pStyle w:val="ListBullet"/>
      </w:pPr>
      <w:r>
        <w:t>- Handles the drawing and updating of strands during the creation and attachment process.</w:t>
      </w:r>
    </w:p>
    <w:p w14:paraId="32311A4F" w14:textId="77777777" w:rsidR="004A1814" w:rsidRDefault="00000000">
      <w:pPr>
        <w:pStyle w:val="ListBullet"/>
      </w:pPr>
      <w:r>
        <w:t>- Implements angle snapping (to 5-degree increments) for smoother strand placement.</w:t>
      </w:r>
    </w:p>
    <w:p w14:paraId="20CB2337" w14:textId="77777777" w:rsidR="004A1814" w:rsidRDefault="00000000">
      <w:pPr>
        <w:pStyle w:val="Heading3"/>
      </w:pPr>
      <w:r>
        <w:t>move_mode.py</w:t>
      </w:r>
    </w:p>
    <w:p w14:paraId="2C12B8A4" w14:textId="77777777" w:rsidR="004A1814" w:rsidRDefault="00000000">
      <w:r>
        <w:t>Purpose: move_mode.py contains the logic for moving and adjusting existing strands on the canvas.</w:t>
      </w:r>
    </w:p>
    <w:p w14:paraId="6542463D" w14:textId="77777777" w:rsidR="004A1814" w:rsidRDefault="00000000">
      <w:pPr>
        <w:pStyle w:val="Heading4"/>
      </w:pPr>
      <w:r>
        <w:t>MoveMode class</w:t>
      </w:r>
    </w:p>
    <w:p w14:paraId="3A8D8A1F" w14:textId="77777777" w:rsidR="004A1814" w:rsidRDefault="00000000">
      <w:pPr>
        <w:pStyle w:val="ListBullet"/>
      </w:pPr>
      <w:r>
        <w:t>- Manages the state of strand movement.</w:t>
      </w:r>
    </w:p>
    <w:p w14:paraId="62F899AE" w14:textId="77777777" w:rsidR="004A1814" w:rsidRDefault="00000000">
      <w:pPr>
        <w:pStyle w:val="ListBullet"/>
      </w:pPr>
      <w:r>
        <w:t>- Implements mouse event handlers: mousePressEvent(event), mouseMoveEvent(event), mouseReleaseEvent(event).</w:t>
      </w:r>
    </w:p>
    <w:p w14:paraId="762CA0EB" w14:textId="77777777" w:rsidR="004A1814" w:rsidRDefault="00000000">
      <w:pPr>
        <w:pStyle w:val="ListBullet"/>
      </w:pPr>
      <w:r>
        <w:lastRenderedPageBreak/>
        <w:t>- Provides methods like handle_strand_movement(pos) and try_move_strand(strand, pos) to manage the movement process.</w:t>
      </w:r>
    </w:p>
    <w:p w14:paraId="2926491D" w14:textId="77777777" w:rsidR="004A1814" w:rsidRDefault="00000000">
      <w:pPr>
        <w:pStyle w:val="ListBullet"/>
      </w:pPr>
      <w:r>
        <w:t>- Implements update_strand_position(new_pos) to calculate and apply the new position of the moved strand.</w:t>
      </w:r>
    </w:p>
    <w:p w14:paraId="3CCFAD2F" w14:textId="77777777" w:rsidR="004A1814" w:rsidRDefault="00000000">
      <w:pPr>
        <w:pStyle w:val="ListBullet"/>
      </w:pPr>
      <w:r>
        <w:t>- Manages the updating of attached strands through update_attached_strands(strand, old_start, old_end).</w:t>
      </w:r>
    </w:p>
    <w:p w14:paraId="0633C124" w14:textId="77777777" w:rsidR="004A1814" w:rsidRDefault="00000000">
      <w:pPr>
        <w:pStyle w:val="Heading4"/>
      </w:pPr>
      <w:r>
        <w:t>Functionality</w:t>
      </w:r>
    </w:p>
    <w:p w14:paraId="0A85261F" w14:textId="77777777" w:rsidR="004A1814" w:rsidRDefault="00000000">
      <w:pPr>
        <w:pStyle w:val="ListBullet"/>
      </w:pPr>
      <w:r>
        <w:t>- Allows users to click and drag strand endpoints to new positions.</w:t>
      </w:r>
    </w:p>
    <w:p w14:paraId="311434E6" w14:textId="77777777" w:rsidR="004A1814" w:rsidRDefault="00000000">
      <w:pPr>
        <w:pStyle w:val="ListBullet"/>
      </w:pPr>
      <w:r>
        <w:t>- Implements a selection mechanism using get_end_rectangle(strand, side) to create clickable areas at strand endpoints.</w:t>
      </w:r>
    </w:p>
    <w:p w14:paraId="6F3E39E3" w14:textId="77777777" w:rsidR="004A1814" w:rsidRDefault="00000000">
      <w:pPr>
        <w:pStyle w:val="ListBullet"/>
      </w:pPr>
      <w:r>
        <w:t>- Maintains the connections between attached strands during movement, updating their positions recursively.</w:t>
      </w:r>
    </w:p>
    <w:p w14:paraId="413FAD9B" w14:textId="77777777" w:rsidR="004A1814" w:rsidRDefault="00000000">
      <w:pPr>
        <w:pStyle w:val="ListBullet"/>
      </w:pPr>
      <w:r>
        <w:t>- Implements a snapping mechanism to round strand angles (to 10-degree increments) for neater positioning.</w:t>
      </w:r>
    </w:p>
    <w:p w14:paraId="42F3DBC4" w14:textId="77777777" w:rsidR="004A1814" w:rsidRDefault="00000000">
      <w:pPr>
        <w:pStyle w:val="ListBullet"/>
      </w:pPr>
      <w:r>
        <w:t>- Updates the visual representation of strands as they are moved, including the position of the selection rectangle.</w:t>
      </w:r>
    </w:p>
    <w:p w14:paraId="2042BA7B" w14:textId="77777777" w:rsidR="004A1814" w:rsidRDefault="00000000">
      <w:pPr>
        <w:pStyle w:val="Heading2"/>
      </w:pPr>
      <w:r>
        <w:t>User Interaction Flow</w:t>
      </w:r>
    </w:p>
    <w:p w14:paraId="3AF8D714" w14:textId="77777777" w:rsidR="004A1814" w:rsidRDefault="00000000">
      <w:pPr>
        <w:pStyle w:val="Heading3"/>
      </w:pPr>
      <w:r>
        <w:t>Application Start</w:t>
      </w:r>
    </w:p>
    <w:p w14:paraId="775FDE4C" w14:textId="77777777" w:rsidR="004A1814" w:rsidRDefault="00000000">
      <w:pPr>
        <w:pStyle w:val="ListBullet"/>
      </w:pPr>
      <w:r>
        <w:t>- The main window is created, and the canvas is initialized in Attach Mode.</w:t>
      </w:r>
    </w:p>
    <w:p w14:paraId="33E0071E" w14:textId="77777777" w:rsidR="004A1814" w:rsidRDefault="00000000">
      <w:pPr>
        <w:pStyle w:val="Heading3"/>
      </w:pPr>
      <w:r>
        <w:t>Attach Mode</w:t>
      </w:r>
    </w:p>
    <w:p w14:paraId="347DC6F7" w14:textId="77777777" w:rsidR="004A1814" w:rsidRDefault="00000000">
      <w:pPr>
        <w:pStyle w:val="ListBullet"/>
      </w:pPr>
      <w:r>
        <w:t>- First Strand Creation:</w:t>
      </w:r>
    </w:p>
    <w:p w14:paraId="5846CCFE" w14:textId="77777777" w:rsidR="004A1814" w:rsidRDefault="00000000">
      <w:pPr>
        <w:pStyle w:val="ListBullet"/>
      </w:pPr>
      <w:r>
        <w:t>- User clicks and drags on the canvas.</w:t>
      </w:r>
    </w:p>
    <w:p w14:paraId="2F330F41" w14:textId="77777777" w:rsidR="004A1814" w:rsidRDefault="00000000">
      <w:pPr>
        <w:pStyle w:val="ListBullet"/>
      </w:pPr>
      <w:r>
        <w:t>- AttachMode.mousePressEvent() initializes a new Strand.</w:t>
      </w:r>
    </w:p>
    <w:p w14:paraId="54DD086E" w14:textId="77777777" w:rsidR="004A1814" w:rsidRDefault="00000000">
      <w:pPr>
        <w:pStyle w:val="ListBullet"/>
      </w:pPr>
      <w:r>
        <w:t>- AttachMode.mouseMoveEvent() updates the end position of the strand.</w:t>
      </w:r>
    </w:p>
    <w:p w14:paraId="3E99394E" w14:textId="77777777" w:rsidR="004A1814" w:rsidRDefault="00000000">
      <w:pPr>
        <w:pStyle w:val="ListBullet"/>
      </w:pPr>
      <w:r>
        <w:t>- AttachMode.mouseReleaseEvent() finalizes the strand and adds it to the canvas.</w:t>
      </w:r>
    </w:p>
    <w:p w14:paraId="17383AE8" w14:textId="77777777" w:rsidR="004A1814" w:rsidRDefault="00000000">
      <w:pPr>
        <w:pStyle w:val="ListBullet"/>
      </w:pPr>
      <w:r>
        <w:t>- Subsequent Strand Attachment:</w:t>
      </w:r>
    </w:p>
    <w:p w14:paraId="63389A64" w14:textId="77777777" w:rsidR="004A1814" w:rsidRDefault="00000000">
      <w:pPr>
        <w:pStyle w:val="ListBullet"/>
      </w:pPr>
      <w:r>
        <w:t>- User clicks near an existing strand's endpoint.</w:t>
      </w:r>
    </w:p>
    <w:p w14:paraId="0D87CC71" w14:textId="77777777" w:rsidR="004A1814" w:rsidRDefault="00000000">
      <w:pPr>
        <w:pStyle w:val="ListBullet"/>
      </w:pPr>
      <w:r>
        <w:t>- AttachMode.handle_strand_attachment() checks for valid attachment points.</w:t>
      </w:r>
    </w:p>
    <w:p w14:paraId="2DBAC3EC" w14:textId="77777777" w:rsidR="004A1814" w:rsidRDefault="00000000">
      <w:pPr>
        <w:pStyle w:val="ListBullet"/>
      </w:pPr>
      <w:r>
        <w:t>- If valid, a new AttachedStrand is created and linked to the existing strand.</w:t>
      </w:r>
    </w:p>
    <w:p w14:paraId="70FB0967" w14:textId="77777777" w:rsidR="004A1814" w:rsidRDefault="00000000">
      <w:pPr>
        <w:pStyle w:val="ListBullet"/>
      </w:pPr>
      <w:r>
        <w:t>- Mouse movement updates the new strand's position and angle.</w:t>
      </w:r>
    </w:p>
    <w:p w14:paraId="69A497FF" w14:textId="77777777" w:rsidR="004A1814" w:rsidRDefault="00000000">
      <w:pPr>
        <w:pStyle w:val="ListBullet"/>
      </w:pPr>
      <w:r>
        <w:t>- Mouse release finalizes the attachment.</w:t>
      </w:r>
    </w:p>
    <w:p w14:paraId="6A67FAE9" w14:textId="77777777" w:rsidR="004A1814" w:rsidRDefault="00000000">
      <w:pPr>
        <w:pStyle w:val="Heading3"/>
      </w:pPr>
      <w:r>
        <w:t>Move Mode</w:t>
      </w:r>
    </w:p>
    <w:p w14:paraId="32119E5A" w14:textId="77777777" w:rsidR="004A1814" w:rsidRDefault="00000000">
      <w:pPr>
        <w:pStyle w:val="ListBullet"/>
      </w:pPr>
      <w:r>
        <w:t>- User clicks on a strand's endpoint (indicated by a red square).</w:t>
      </w:r>
    </w:p>
    <w:p w14:paraId="68F4B723" w14:textId="77777777" w:rsidR="004A1814" w:rsidRDefault="00000000">
      <w:pPr>
        <w:pStyle w:val="ListBullet"/>
      </w:pPr>
      <w:r>
        <w:t>- MoveMode.try_move_strand() identifies the clicked strand and initializes movement.</w:t>
      </w:r>
    </w:p>
    <w:p w14:paraId="0F22AEC2" w14:textId="77777777" w:rsidR="004A1814" w:rsidRDefault="00000000">
      <w:pPr>
        <w:pStyle w:val="ListBullet"/>
      </w:pPr>
      <w:r>
        <w:t>- As the user drags, MoveMode.update_strand_position() calculates the new position.</w:t>
      </w:r>
    </w:p>
    <w:p w14:paraId="4096F150" w14:textId="77777777" w:rsidR="004A1814" w:rsidRDefault="00000000">
      <w:pPr>
        <w:pStyle w:val="ListBullet"/>
      </w:pPr>
      <w:r>
        <w:t>- The strand and all its attached strands are updated recursively.</w:t>
      </w:r>
    </w:p>
    <w:p w14:paraId="79B463AC" w14:textId="77777777" w:rsidR="004A1814" w:rsidRDefault="00000000">
      <w:pPr>
        <w:pStyle w:val="ListBullet"/>
      </w:pPr>
      <w:r>
        <w:t>- Mouse release finalizes the new positions.</w:t>
      </w:r>
    </w:p>
    <w:p w14:paraId="1860C6FB" w14:textId="77777777" w:rsidR="004A1814" w:rsidRDefault="00000000">
      <w:pPr>
        <w:pStyle w:val="Heading3"/>
      </w:pPr>
      <w:r>
        <w:lastRenderedPageBreak/>
        <w:t>Mode Switching</w:t>
      </w:r>
    </w:p>
    <w:p w14:paraId="53BE4AA6" w14:textId="77777777" w:rsidR="004A1814" w:rsidRDefault="00000000">
      <w:pPr>
        <w:pStyle w:val="ListBullet"/>
      </w:pPr>
      <w:r>
        <w:t>- User clicks the mode buttons in the main window.</w:t>
      </w:r>
    </w:p>
    <w:p w14:paraId="46429660" w14:textId="77777777" w:rsidR="004A1814" w:rsidRDefault="00000000">
      <w:pPr>
        <w:pStyle w:val="ListBullet"/>
      </w:pPr>
      <w:r>
        <w:t>- MainWindow.set_attach_mode() or set_move_mode() is called.</w:t>
      </w:r>
    </w:p>
    <w:p w14:paraId="038FB313" w14:textId="77777777" w:rsidR="004A1814" w:rsidRDefault="00000000">
      <w:pPr>
        <w:pStyle w:val="ListBullet"/>
      </w:pPr>
      <w:r>
        <w:t>- The canvas's current mode is updated, changing how it responds to mouse events.</w:t>
      </w:r>
    </w:p>
    <w:p w14:paraId="3AD59D58" w14:textId="77777777" w:rsidR="004A1814" w:rsidRDefault="00000000">
      <w:pPr>
        <w:pStyle w:val="Heading2"/>
      </w:pPr>
      <w:r>
        <w:t>Customization and Extension</w:t>
      </w:r>
    </w:p>
    <w:p w14:paraId="300210B6" w14:textId="77777777" w:rsidR="004A1814" w:rsidRDefault="00000000">
      <w:r>
        <w:t>The tool's modular design allows for easy customization and extension:</w:t>
      </w:r>
    </w:p>
    <w:p w14:paraId="5A47E47E" w14:textId="77777777" w:rsidR="004A1814" w:rsidRDefault="00000000">
      <w:pPr>
        <w:pStyle w:val="ListBullet"/>
      </w:pPr>
      <w:r>
        <w:t>- Strand appearance can be modified by adjusting properties in StrandDrawingCanvas.</w:t>
      </w:r>
    </w:p>
    <w:p w14:paraId="13158F77" w14:textId="77777777" w:rsidR="004A1814" w:rsidRDefault="00000000">
      <w:pPr>
        <w:pStyle w:val="ListBullet"/>
      </w:pPr>
      <w:r>
        <w:t>- New strand types can be created by subclassing Strand or AttachedStrand.</w:t>
      </w:r>
    </w:p>
    <w:p w14:paraId="3D2D8BF7" w14:textId="77777777" w:rsidR="004A1814" w:rsidRDefault="00000000">
      <w:pPr>
        <w:pStyle w:val="ListBullet"/>
      </w:pPr>
      <w:r>
        <w:t>- Additional modes can be implemented by creating new mode classes and integrating them into main.py.</w:t>
      </w:r>
    </w:p>
    <w:p w14:paraId="175F645D" w14:textId="77777777" w:rsidR="004A1814" w:rsidRDefault="00000000">
      <w:pPr>
        <w:pStyle w:val="Heading2"/>
      </w:pPr>
      <w:r>
        <w:t>Conclusion</w:t>
      </w:r>
    </w:p>
    <w:p w14:paraId="419A1143" w14:textId="77777777" w:rsidR="004A1814" w:rsidRDefault="00000000">
      <w:r>
        <w:t>The Strand Drawing Tool demonstrates effective use of object-oriented design and event-driven programming in PyQt5. Its modular structure, split across three files, allows for clear separation of concerns and easy maintenance. The tool provides a flexible framework for creating and manipulating complex strand structures, making it adaptable for various diagramming and design tasks.</w:t>
      </w:r>
    </w:p>
    <w:sectPr w:rsidR="004A18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6556111">
    <w:abstractNumId w:val="8"/>
  </w:num>
  <w:num w:numId="2" w16cid:durableId="601573907">
    <w:abstractNumId w:val="6"/>
  </w:num>
  <w:num w:numId="3" w16cid:durableId="1087993623">
    <w:abstractNumId w:val="5"/>
  </w:num>
  <w:num w:numId="4" w16cid:durableId="1029141742">
    <w:abstractNumId w:val="4"/>
  </w:num>
  <w:num w:numId="5" w16cid:durableId="560285453">
    <w:abstractNumId w:val="7"/>
  </w:num>
  <w:num w:numId="6" w16cid:durableId="588545999">
    <w:abstractNumId w:val="3"/>
  </w:num>
  <w:num w:numId="7" w16cid:durableId="2116317237">
    <w:abstractNumId w:val="2"/>
  </w:num>
  <w:num w:numId="8" w16cid:durableId="1884245787">
    <w:abstractNumId w:val="1"/>
  </w:num>
  <w:num w:numId="9" w16cid:durableId="55701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8F0"/>
    <w:rsid w:val="00326F90"/>
    <w:rsid w:val="004A1814"/>
    <w:rsid w:val="005410B9"/>
    <w:rsid w:val="009C1749"/>
    <w:rsid w:val="00AA1D8D"/>
    <w:rsid w:val="00B47730"/>
    <w:rsid w:val="00CB0664"/>
    <w:rsid w:val="00D341D0"/>
    <w:rsid w:val="00F010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051E45"/>
  <w14:defaultImageDpi w14:val="300"/>
  <w15:docId w15:val="{3C404854-8339-432B-9EBD-E4A21FCE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Yonatan Setbon</cp:lastModifiedBy>
  <cp:revision>4</cp:revision>
  <dcterms:created xsi:type="dcterms:W3CDTF">2013-12-23T23:15:00Z</dcterms:created>
  <dcterms:modified xsi:type="dcterms:W3CDTF">2024-07-16T11:17:00Z</dcterms:modified>
  <cp:category/>
</cp:coreProperties>
</file>